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Word Document</w:t>
      </w:r>
    </w:p>
    <w:p>
      <w:r>
        <w:t>This is a sample Word document containing some 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